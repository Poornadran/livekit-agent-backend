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B5E298" w14:textId="12ED8C7E" w:rsidR="00F34252" w:rsidRDefault="00000000" w:rsidP="00B2766F">
      <w:pPr>
        <w:pStyle w:val="Heading1"/>
      </w:pPr>
      <w:r>
        <w:rPr>
          <w:rFonts w:ascii="Segoe UI Emoji" w:hAnsi="Segoe UI Emoji" w:cs="Segoe UI Emoji"/>
        </w:rPr>
        <w:t>📄</w:t>
      </w:r>
      <w:r>
        <w:t xml:space="preserve">LiveKit </w:t>
      </w:r>
      <w:r w:rsidR="003246BA">
        <w:t xml:space="preserve">AI </w:t>
      </w:r>
      <w:r>
        <w:t xml:space="preserve">Voice Agent Backend </w:t>
      </w:r>
    </w:p>
    <w:p w14:paraId="4CC2B4EA" w14:textId="3C18E7CF" w:rsidR="00F34252" w:rsidRDefault="00000000">
      <w:r>
        <w:t>This document summarizes how the implementation</w:t>
      </w:r>
      <w:r w:rsidR="00F07C7B">
        <w:t xml:space="preserve"> done from my side</w:t>
      </w:r>
      <w:r>
        <w:t>.</w:t>
      </w:r>
    </w:p>
    <w:p w14:paraId="64A34AB9" w14:textId="77777777" w:rsidR="00F34252" w:rsidRDefault="00000000">
      <w:r>
        <w:t>- Code structure and quality: Follows layered architecture (controller → service → repository).</w:t>
      </w:r>
    </w:p>
    <w:p w14:paraId="6776939D" w14:textId="77777777" w:rsidR="00F34252" w:rsidRDefault="00000000">
      <w:r>
        <w:t>- API and system design: RESTful endpoints with DTO separation and validations.</w:t>
      </w:r>
    </w:p>
    <w:p w14:paraId="4B09EA44" w14:textId="77777777" w:rsidR="00F34252" w:rsidRDefault="00000000">
      <w:r>
        <w:t>- Dynamic settings and extensibility: Agents store LLM parameters and dynamic variables in JSON.</w:t>
      </w:r>
    </w:p>
    <w:p w14:paraId="566D12AF" w14:textId="77777777" w:rsidR="00F34252" w:rsidRDefault="00000000">
      <w:r>
        <w:t>- Real-time session management: Uses LiveKit JWT and room token generation.</w:t>
      </w:r>
    </w:p>
    <w:p w14:paraId="3172B790" w14:textId="55AE00FD" w:rsidR="00F34252" w:rsidRDefault="00000000">
      <w:r>
        <w:t>APIs and use-cases.</w:t>
      </w:r>
    </w:p>
    <w:p w14:paraId="18F8F00C" w14:textId="77777777" w:rsidR="00F34252" w:rsidRDefault="00000000">
      <w:pPr>
        <w:pStyle w:val="Heading2"/>
      </w:pPr>
      <w:r>
        <w:t>📘 Implemented API Endpoints</w:t>
      </w:r>
    </w:p>
    <w:p w14:paraId="211DC2F2" w14:textId="172227B1" w:rsidR="00F34252" w:rsidRDefault="00B8590F">
      <w:pPr>
        <w:pStyle w:val="ListBullet"/>
      </w:pPr>
      <w:r>
        <w:t>PUT</w:t>
      </w:r>
      <w:r w:rsidR="00000000">
        <w:t xml:space="preserve"> /agents</w:t>
      </w:r>
    </w:p>
    <w:p w14:paraId="005AD11B" w14:textId="72B6C21D" w:rsidR="00B8590F" w:rsidRDefault="00000000" w:rsidP="00B8590F">
      <w:pPr>
        <w:pStyle w:val="BodyText"/>
      </w:pPr>
      <w:r>
        <w:t>→ Create a new agent with name, language, voice model, and LLM parameters</w:t>
      </w:r>
      <w:r w:rsidR="00B8590F">
        <w:t>.</w:t>
      </w:r>
      <w:r w:rsidR="00B8590F">
        <w:t xml:space="preserve"> </w:t>
      </w:r>
    </w:p>
    <w:p w14:paraId="443AE312" w14:textId="10241C90" w:rsidR="00B8590F" w:rsidRDefault="00B8590F" w:rsidP="00B8590F">
      <w:pPr>
        <w:pStyle w:val="BodyText"/>
      </w:pPr>
      <w:r>
        <w:t>→ Update an existing agent.</w:t>
      </w:r>
    </w:p>
    <w:p w14:paraId="77C21403" w14:textId="77777777" w:rsidR="00F34252" w:rsidRDefault="00000000">
      <w:pPr>
        <w:pStyle w:val="ListBullet"/>
      </w:pPr>
      <w:r>
        <w:t>GET /agents</w:t>
      </w:r>
    </w:p>
    <w:p w14:paraId="6B86BE7C" w14:textId="77777777" w:rsidR="00F34252" w:rsidRDefault="00000000">
      <w:pPr>
        <w:pStyle w:val="BodyText"/>
      </w:pPr>
      <w:r>
        <w:t>→ Retrieve list of all agents.</w:t>
      </w:r>
    </w:p>
    <w:p w14:paraId="2B467D94" w14:textId="77777777" w:rsidR="00F34252" w:rsidRDefault="00000000">
      <w:pPr>
        <w:pStyle w:val="ListBullet"/>
      </w:pPr>
      <w:r>
        <w:t>GET /agents/{id}</w:t>
      </w:r>
    </w:p>
    <w:p w14:paraId="4A4C6B36" w14:textId="77777777" w:rsidR="00F34252" w:rsidRDefault="00000000">
      <w:pPr>
        <w:pStyle w:val="BodyText"/>
      </w:pPr>
      <w:r>
        <w:t>→ Get a single agent by ID.</w:t>
      </w:r>
    </w:p>
    <w:p w14:paraId="45EBE769" w14:textId="77777777" w:rsidR="00B8590F" w:rsidRDefault="00B8590F">
      <w:pPr>
        <w:pStyle w:val="BodyText"/>
      </w:pPr>
    </w:p>
    <w:p w14:paraId="27EEF81B" w14:textId="77777777" w:rsidR="00F34252" w:rsidRDefault="00000000" w:rsidP="00B8590F">
      <w:pPr>
        <w:pStyle w:val="ListBullet"/>
        <w:numPr>
          <w:ilvl w:val="0"/>
          <w:numId w:val="0"/>
        </w:numPr>
        <w:ind w:left="360" w:hanging="360"/>
      </w:pPr>
      <w:r>
        <w:t>POST /calls/start</w:t>
      </w:r>
    </w:p>
    <w:p w14:paraId="15B0E78C" w14:textId="77777777" w:rsidR="00F34252" w:rsidRDefault="00000000">
      <w:pPr>
        <w:pStyle w:val="BodyText"/>
      </w:pPr>
      <w:r>
        <w:t>→ Start a new call session and generate LiveKit room token.</w:t>
      </w:r>
    </w:p>
    <w:p w14:paraId="3EAFA121" w14:textId="77777777" w:rsidR="00F34252" w:rsidRDefault="00000000">
      <w:pPr>
        <w:pStyle w:val="ListBullet"/>
      </w:pPr>
      <w:r>
        <w:t>GET /calls/{id}</w:t>
      </w:r>
    </w:p>
    <w:p w14:paraId="72C53C76" w14:textId="77777777" w:rsidR="00F34252" w:rsidRDefault="00000000">
      <w:pPr>
        <w:pStyle w:val="BodyText"/>
      </w:pPr>
      <w:r>
        <w:t>→ Fetch details of a call session.</w:t>
      </w:r>
    </w:p>
    <w:p w14:paraId="13AD7407" w14:textId="77777777" w:rsidR="00F34252" w:rsidRDefault="00000000">
      <w:pPr>
        <w:pStyle w:val="ListBullet"/>
      </w:pPr>
      <w:r>
        <w:t>PUT /calls/{id}/variables</w:t>
      </w:r>
    </w:p>
    <w:p w14:paraId="0048FF72" w14:textId="77777777" w:rsidR="00F34252" w:rsidRDefault="00000000">
      <w:pPr>
        <w:pStyle w:val="BodyText"/>
      </w:pPr>
      <w:r>
        <w:t>→ Update runtime dynamic variables for the session.</w:t>
      </w:r>
    </w:p>
    <w:p w14:paraId="0B7C7629" w14:textId="1383D943" w:rsidR="00F34252" w:rsidRDefault="00B8590F">
      <w:pPr>
        <w:pStyle w:val="ListBullet"/>
      </w:pPr>
      <w:r>
        <w:t>PUT</w:t>
      </w:r>
      <w:r w:rsidR="00000000">
        <w:t xml:space="preserve"> /calls/end/{id}</w:t>
      </w:r>
    </w:p>
    <w:p w14:paraId="40CDA9C9" w14:textId="77777777" w:rsidR="00F34252" w:rsidRDefault="00000000">
      <w:pPr>
        <w:pStyle w:val="BodyText"/>
      </w:pPr>
      <w:r>
        <w:t>→ End an ongoing call session and mark it ended.</w:t>
      </w:r>
    </w:p>
    <w:p w14:paraId="65B550E3" w14:textId="77777777" w:rsidR="00B8590F" w:rsidRDefault="00B8590F">
      <w:pPr>
        <w:pStyle w:val="BodyText"/>
      </w:pPr>
    </w:p>
    <w:p w14:paraId="584DEEB2" w14:textId="77777777" w:rsidR="00B8590F" w:rsidRDefault="00B8590F">
      <w:pPr>
        <w:pStyle w:val="BodyText"/>
      </w:pPr>
    </w:p>
    <w:p w14:paraId="2CF7504A" w14:textId="77777777" w:rsidR="00F34252" w:rsidRDefault="00000000">
      <w:pPr>
        <w:pStyle w:val="ListBullet"/>
      </w:pPr>
      <w:r>
        <w:lastRenderedPageBreak/>
        <w:t>POST /tools/invoke/{toolName}?callSessionId={id}</w:t>
      </w:r>
    </w:p>
    <w:p w14:paraId="26CFEDFE" w14:textId="77777777" w:rsidR="00F34252" w:rsidRDefault="00000000">
      <w:pPr>
        <w:pStyle w:val="BodyText"/>
      </w:pPr>
      <w:r>
        <w:t>→ Simulate a tool API call (e.g. account_balance, order_status).</w:t>
      </w:r>
    </w:p>
    <w:p w14:paraId="11E9EB37" w14:textId="77777777" w:rsidR="00F34252" w:rsidRDefault="00000000">
      <w:pPr>
        <w:pStyle w:val="ListBullet"/>
      </w:pPr>
      <w:r>
        <w:t>GET /tools/logs/{sessionId}</w:t>
      </w:r>
    </w:p>
    <w:p w14:paraId="55F14A76" w14:textId="77777777" w:rsidR="00F34252" w:rsidRDefault="00000000">
      <w:pPr>
        <w:pStyle w:val="BodyText"/>
      </w:pPr>
      <w:r>
        <w:t>→ Get all tool call logs for a session.</w:t>
      </w:r>
    </w:p>
    <w:p w14:paraId="24C27486" w14:textId="77777777" w:rsidR="00F34252" w:rsidRDefault="00000000">
      <w:pPr>
        <w:pStyle w:val="Heading2"/>
      </w:pPr>
      <w:r>
        <w:t>🧾 Detailed API Explanations</w:t>
      </w:r>
    </w:p>
    <w:p w14:paraId="52FD027C" w14:textId="77777777" w:rsidR="00F34252" w:rsidRDefault="00000000">
      <w:pPr>
        <w:pStyle w:val="Heading3"/>
      </w:pPr>
      <w:r>
        <w:t>1. Create Agent – POST /agents</w:t>
      </w:r>
    </w:p>
    <w:p w14:paraId="4F5525AA" w14:textId="77777777" w:rsidR="00F34252" w:rsidRDefault="00000000">
      <w:r>
        <w:t>Creates a new agent entity with LLM parameters and voice model configuration.</w:t>
      </w:r>
    </w:p>
    <w:p w14:paraId="1092C3B3" w14:textId="77777777" w:rsidR="00F34252" w:rsidRDefault="00000000">
      <w:pPr>
        <w:pStyle w:val="Heading3"/>
      </w:pPr>
      <w:r>
        <w:t>2. Start Call – POST /calls/start</w:t>
      </w:r>
    </w:p>
    <w:p w14:paraId="696A74CE" w14:textId="77777777" w:rsidR="00F34252" w:rsidRDefault="00000000">
      <w:r>
        <w:t>Starts a call session, links it to the agent, generates a unique room name, and creates a LiveKit token.</w:t>
      </w:r>
    </w:p>
    <w:p w14:paraId="340FE751" w14:textId="77777777" w:rsidR="00F34252" w:rsidRDefault="00000000">
      <w:pPr>
        <w:pStyle w:val="Heading3"/>
      </w:pPr>
      <w:r>
        <w:t>3. Update Variables – PUT /calls/{id}/variables</w:t>
      </w:r>
    </w:p>
    <w:p w14:paraId="6129D827" w14:textId="77777777" w:rsidR="00F34252" w:rsidRDefault="00000000">
      <w:r>
        <w:t>Accepts a JSON map and merges it with the session's existing dynamic variables.</w:t>
      </w:r>
    </w:p>
    <w:p w14:paraId="1D56462F" w14:textId="77777777" w:rsidR="00F34252" w:rsidRDefault="00000000">
      <w:pPr>
        <w:pStyle w:val="Heading3"/>
      </w:pPr>
      <w:r>
        <w:t>4. End Call – POST /calls/end/{id}</w:t>
      </w:r>
    </w:p>
    <w:p w14:paraId="11CF2FC6" w14:textId="77777777" w:rsidR="00F34252" w:rsidRDefault="00000000">
      <w:r>
        <w:t>Sets the session status to 'ENDED', updates the end timestamp, and optionally cleans up LiveKit room if needed.</w:t>
      </w:r>
    </w:p>
    <w:p w14:paraId="54688955" w14:textId="77777777" w:rsidR="00F34252" w:rsidRDefault="00000000">
      <w:pPr>
        <w:pStyle w:val="Heading3"/>
      </w:pPr>
      <w:r>
        <w:t>5. Invoke Tool – POST /tools/invoke/{toolName}</w:t>
      </w:r>
    </w:p>
    <w:p w14:paraId="496969E1" w14:textId="77777777" w:rsidR="00F34252" w:rsidRDefault="00000000">
      <w:r>
        <w:t>Simulates an external tool call using dynamic variables. Example tools: account_balance, order_status. Response is stored in tool_call_logs.</w:t>
      </w:r>
    </w:p>
    <w:p w14:paraId="6C0FBB12" w14:textId="77777777" w:rsidR="00F34252" w:rsidRDefault="00000000">
      <w:pPr>
        <w:pStyle w:val="Heading3"/>
      </w:pPr>
      <w:r>
        <w:t>6. Tool Logs – GET /tools/logs/{sessionId}</w:t>
      </w:r>
    </w:p>
    <w:p w14:paraId="328895AE" w14:textId="77777777" w:rsidR="00F34252" w:rsidRDefault="00000000">
      <w:r>
        <w:t>Returns a list of all tool calls (with names, responses, timestamps) for a session.</w:t>
      </w:r>
    </w:p>
    <w:p w14:paraId="3CE2FCAB" w14:textId="77777777" w:rsidR="00F34252" w:rsidRDefault="00000000">
      <w:pPr>
        <w:pStyle w:val="Heading3"/>
      </w:pPr>
      <w:r>
        <w:t>7. Swagger Documentation</w:t>
      </w:r>
    </w:p>
    <w:p w14:paraId="6B03F865" w14:textId="77777777" w:rsidR="00F34252" w:rsidRDefault="00000000">
      <w:r>
        <w:t>Available at /swagger-ui for live API testing and auto-generated OpenAPI docs.</w:t>
      </w:r>
    </w:p>
    <w:sectPr w:rsidR="00F3425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13D5CBF"/>
    <w:multiLevelType w:val="hybridMultilevel"/>
    <w:tmpl w:val="3F10CD0C"/>
    <w:lvl w:ilvl="0" w:tplc="006EDAAA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8559929">
    <w:abstractNumId w:val="8"/>
  </w:num>
  <w:num w:numId="2" w16cid:durableId="196168088">
    <w:abstractNumId w:val="6"/>
  </w:num>
  <w:num w:numId="3" w16cid:durableId="2133546465">
    <w:abstractNumId w:val="5"/>
  </w:num>
  <w:num w:numId="4" w16cid:durableId="1508788827">
    <w:abstractNumId w:val="4"/>
  </w:num>
  <w:num w:numId="5" w16cid:durableId="1404135391">
    <w:abstractNumId w:val="7"/>
  </w:num>
  <w:num w:numId="6" w16cid:durableId="930158033">
    <w:abstractNumId w:val="3"/>
  </w:num>
  <w:num w:numId="7" w16cid:durableId="473523978">
    <w:abstractNumId w:val="2"/>
  </w:num>
  <w:num w:numId="8" w16cid:durableId="389152906">
    <w:abstractNumId w:val="1"/>
  </w:num>
  <w:num w:numId="9" w16cid:durableId="888341659">
    <w:abstractNumId w:val="0"/>
  </w:num>
  <w:num w:numId="10" w16cid:durableId="96399798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46BA"/>
    <w:rsid w:val="00326F90"/>
    <w:rsid w:val="00AA1D8D"/>
    <w:rsid w:val="00B2766F"/>
    <w:rsid w:val="00B47730"/>
    <w:rsid w:val="00B8590F"/>
    <w:rsid w:val="00C4618B"/>
    <w:rsid w:val="00CB0664"/>
    <w:rsid w:val="00F07C7B"/>
    <w:rsid w:val="00F3425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514AA3"/>
  <w14:defaultImageDpi w14:val="300"/>
  <w15:docId w15:val="{EAC87626-A426-46DC-A2CA-A83DD147C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poornachandran k</cp:lastModifiedBy>
  <cp:revision>5</cp:revision>
  <dcterms:created xsi:type="dcterms:W3CDTF">2013-12-23T23:15:00Z</dcterms:created>
  <dcterms:modified xsi:type="dcterms:W3CDTF">2025-07-06T17:12:00Z</dcterms:modified>
  <cp:category/>
</cp:coreProperties>
</file>